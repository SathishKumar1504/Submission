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User and Account Management System</w:t>
      </w:r>
    </w:p>
    <w:p>
      <w:pPr>
        <w:pStyle w:val="Heading1"/>
      </w:pPr>
      <w:r>
        <w:t>1. Project Overview</w:t>
      </w:r>
    </w:p>
    <w:p>
      <w:r>
        <w:t>The Simple User and Account Management System is designed to simulate core functionalities of a banking system where users can create and manage accounts across multiple banks, perform transactions, and have role-based permissions.</w:t>
      </w:r>
    </w:p>
    <w:p>
      <w:pPr>
        <w:pStyle w:val="Heading1"/>
      </w:pPr>
      <w:r>
        <w:t>2. Project Scope</w:t>
      </w:r>
    </w:p>
    <w:p>
      <w:r>
        <w:t>Users: Normal users and Bank users.</w:t>
        <w:br/>
        <w:t>Accounts: Savings, Current, and Term Deposit accounts.</w:t>
        <w:br/>
        <w:t>Banks: Each bank can have multiple branches.</w:t>
        <w:br/>
        <w:t>Access Control: Role-based permissions.</w:t>
        <w:br/>
        <w:t>Operations: Deposit, Withdraw, Close Account, Check Balance.</w:t>
        <w:br/>
        <w:t>API Exposure: REST APIs to manage Users, Banks, Accounts, and Authentication.</w:t>
      </w:r>
    </w:p>
    <w:p>
      <w:pPr>
        <w:pStyle w:val="Heading1"/>
      </w:pPr>
      <w:r>
        <w:t>3. System Architecture</w:t>
      </w:r>
    </w:p>
    <w:p>
      <w:r>
        <w:t>Architecture Type: Layered (3-tier Architecture)</w:t>
      </w:r>
    </w:p>
    <w:p>
      <w:r>
        <w:t>1. Presentation Layer (API Controllers)</w:t>
        <w:br/>
        <w:t>2. Business Layer (Services)</w:t>
        <w:br/>
        <w:t>3. Data Layer (Entity Framework Core + SQL Server)</w:t>
      </w:r>
    </w:p>
    <w:p>
      <w:pPr>
        <w:pStyle w:val="Heading1"/>
      </w:pPr>
      <w:r>
        <w:t>4. Entities and Relationships</w:t>
      </w:r>
    </w:p>
    <w:p>
      <w:r>
        <w:t>User, Bank, Branch, Account (Base), SavingsAccount, CurrentAccount, TermDepositAccount, Role, and Permission.</w:t>
      </w:r>
    </w:p>
    <w:p>
      <w:pPr>
        <w:pStyle w:val="Heading1"/>
      </w:pPr>
      <w:r>
        <w:t>5. Database Design</w:t>
      </w:r>
    </w:p>
    <w:p>
      <w:r>
        <w:t>Database: BankingDB</w:t>
        <w:br/>
        <w:t>Includes tables for Users, Banks, Branches, Accounts (with inheritance), Roles, Permissions, and mapping tables.</w:t>
      </w:r>
    </w:p>
    <w:p>
      <w:pPr>
        <w:pStyle w:val="Heading1"/>
      </w:pPr>
      <w:r>
        <w:t>6. Technology Stack</w:t>
      </w:r>
    </w:p>
    <w:p>
      <w:r>
        <w:t>Backend: .NET 8 / ASP.NET Core Web API</w:t>
        <w:br/>
        <w:t>ORM: Entity Framework Core</w:t>
        <w:br/>
        <w:t>Database: SQL Server</w:t>
        <w:br/>
        <w:t>Authentication: JWT</w:t>
        <w:br/>
        <w:t>Language: C#</w:t>
      </w:r>
    </w:p>
    <w:p>
      <w:pPr>
        <w:pStyle w:val="Heading1"/>
      </w:pPr>
      <w:r>
        <w:t>7. Development Steps</w:t>
      </w:r>
    </w:p>
    <w:p>
      <w:r>
        <w:t>1. Create project using 'dotnet new webapi'.</w:t>
        <w:br/>
        <w:t>2. Add EF Core packages.</w:t>
        <w:br/>
        <w:t>3. Define models and DbContext.</w:t>
        <w:br/>
        <w:t>4. Create migrations and update database.</w:t>
        <w:br/>
        <w:t>5. Seed initial data.</w:t>
        <w:br/>
        <w:t>6. Implement REST controllers.</w:t>
        <w:br/>
        <w:t>7. Add JWT authentication.</w:t>
        <w:br/>
        <w:t>8. Test via Swagger.</w:t>
      </w:r>
    </w:p>
    <w:p>
      <w:pPr>
        <w:pStyle w:val="Heading1"/>
      </w:pPr>
      <w:r>
        <w:t>8. REST API Design</w:t>
      </w:r>
    </w:p>
    <w:p>
      <w:r>
        <w:t>Endpoints:</w:t>
        <w:br/>
        <w:t>/user - Create, Update, Delete, Read</w:t>
        <w:br/>
        <w:t>/accounts - CRUD Operations</w:t>
        <w:br/>
        <w:t>/banks/accounts/user/{id} - Get user accounts</w:t>
        <w:br/>
        <w:t>/login - Authenticate and assign roles</w:t>
      </w:r>
    </w:p>
    <w:p>
      <w:pPr>
        <w:pStyle w:val="Heading1"/>
      </w:pPr>
      <w:r>
        <w:t>9. Role &amp; Permission Mapping</w:t>
      </w:r>
    </w:p>
    <w:p>
      <w:r>
        <w:t>Admin: Create, Update, Delete, Read</w:t>
        <w:br/>
        <w:t>User: Read, Limited Create</w:t>
        <w:br/>
        <w:t>Manager: Create, Update, Read</w:t>
      </w:r>
    </w:p>
    <w:p>
      <w:pPr>
        <w:pStyle w:val="Heading1"/>
      </w:pPr>
      <w:r>
        <w:t>10. Testing Process</w:t>
      </w:r>
    </w:p>
    <w:p>
      <w:r>
        <w:t>Unit Testing, Integration Testing, Manual Testing via Swagger, Input Validation.</w:t>
      </w:r>
    </w:p>
    <w:p>
      <w:pPr>
        <w:pStyle w:val="Heading1"/>
      </w:pPr>
      <w:r>
        <w:t>11. Deliverables</w:t>
      </w:r>
    </w:p>
    <w:p>
      <w:r>
        <w:t>1. Source Code</w:t>
        <w:br/>
        <w:t>2. SQL Database</w:t>
        <w:br/>
        <w:t>3. REST API Documentation</w:t>
        <w:br/>
        <w:t>4. ER Diagram</w:t>
        <w:br/>
        <w:t>5. Project Report</w:t>
      </w:r>
    </w:p>
    <w:p>
      <w:pPr>
        <w:pStyle w:val="Heading1"/>
      </w:pPr>
      <w:r>
        <w:t>12. Future Enhancements</w:t>
      </w:r>
    </w:p>
    <w:p>
      <w:r>
        <w:t>Add transaction logs, KYC verification, notifications, and an admin dashboard.</w:t>
      </w:r>
    </w:p>
    <w:p>
      <w:pPr>
        <w:pStyle w:val="Heading1"/>
      </w:pPr>
      <w:r>
        <w:t>13. Conclusion</w:t>
      </w:r>
    </w:p>
    <w:p>
      <w:r>
        <w:t>This project demonstrates entity relationships using EF Core, REST API design, and secure role-based access control for a banking-style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